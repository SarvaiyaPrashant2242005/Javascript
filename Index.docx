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D0EB76">
      <w:pPr>
        <w:pStyle w:val="13"/>
        <w:rPr>
          <w:rFonts w:hint="default" w:ascii="Times New Roman" w:hAnsi="Times New Roman" w:eastAsia="Montserrat Medium" w:cs="Times New Roman"/>
          <w:color w:val="0000FF"/>
          <w:sz w:val="36"/>
          <w:szCs w:val="36"/>
          <w:shd w:val="clear" w:fill="D9EAD3"/>
          <w:rtl w:val="0"/>
        </w:rPr>
      </w:pPr>
      <w:bookmarkStart w:id="0" w:name="_petnt9nc3eu6" w:colFirst="0" w:colLast="0"/>
      <w:bookmarkEnd w:id="0"/>
      <w:r>
        <w:rPr>
          <w:rFonts w:hint="default" w:ascii="Times New Roman" w:hAnsi="Times New Roman" w:eastAsia="Montserrat Medium" w:cs="Times New Roman"/>
          <w:color w:val="0000FF"/>
          <w:sz w:val="36"/>
          <w:szCs w:val="36"/>
          <w:shd w:val="clear" w:fill="D9EAD3"/>
          <w:rtl w:val="0"/>
        </w:rPr>
        <w:t>JavaScript Beginning to Mastery Syllabus</w:t>
      </w:r>
      <w:bookmarkStart w:id="1" w:name="_2liyb18dw3ov" w:colFirst="0" w:colLast="0"/>
      <w:bookmarkEnd w:id="1"/>
    </w:p>
    <w:p w14:paraId="00000006">
      <w:pPr>
        <w:pStyle w:val="13"/>
        <w:rPr>
          <w:rFonts w:hint="default" w:ascii="Times New Roman" w:hAnsi="Times New Roman" w:eastAsia="Montserrat Medium" w:cs="Times New Roman"/>
          <w:sz w:val="32"/>
          <w:szCs w:val="32"/>
        </w:rPr>
      </w:pPr>
      <w:r>
        <w:rPr>
          <w:rFonts w:hint="default" w:ascii="Times New Roman" w:hAnsi="Times New Roman" w:eastAsia="Montserrat Medium" w:cs="Times New Roman"/>
          <w:sz w:val="32"/>
          <w:szCs w:val="32"/>
          <w:rtl w:val="0"/>
        </w:rPr>
        <w:t>Basics of Programming in JavaScript</w:t>
      </w:r>
    </w:p>
    <w:p w14:paraId="00000007">
      <w:pPr>
        <w:numPr>
          <w:ilvl w:val="0"/>
          <w:numId w:val="1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u w:val="none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Hello world program</w:t>
      </w:r>
    </w:p>
    <w:p w14:paraId="00000008">
      <w:pPr>
        <w:numPr>
          <w:ilvl w:val="0"/>
          <w:numId w:val="1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u w:val="none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Declare variable using var</w:t>
      </w:r>
    </w:p>
    <w:p w14:paraId="00000009">
      <w:pPr>
        <w:numPr>
          <w:ilvl w:val="0"/>
          <w:numId w:val="1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u w:val="none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More about variable</w:t>
      </w:r>
    </w:p>
    <w:p w14:paraId="0000000A">
      <w:pPr>
        <w:numPr>
          <w:ilvl w:val="0"/>
          <w:numId w:val="1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u w:val="none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Let</w:t>
      </w:r>
    </w:p>
    <w:p w14:paraId="0000000B">
      <w:pPr>
        <w:numPr>
          <w:ilvl w:val="0"/>
          <w:numId w:val="1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u w:val="none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Const</w:t>
      </w:r>
    </w:p>
    <w:p w14:paraId="0000000C">
      <w:pPr>
        <w:numPr>
          <w:ilvl w:val="0"/>
          <w:numId w:val="1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u w:val="none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String Indexing</w:t>
      </w:r>
    </w:p>
    <w:p w14:paraId="0000000D">
      <w:pPr>
        <w:numPr>
          <w:ilvl w:val="0"/>
          <w:numId w:val="1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u w:val="none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Useful string methods</w:t>
      </w:r>
    </w:p>
    <w:p w14:paraId="0000000E">
      <w:pPr>
        <w:numPr>
          <w:ilvl w:val="0"/>
          <w:numId w:val="1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u w:val="none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Template Strings</w:t>
      </w:r>
    </w:p>
    <w:p w14:paraId="0000000F">
      <w:pPr>
        <w:numPr>
          <w:ilvl w:val="0"/>
          <w:numId w:val="1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u w:val="none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Null, undefined, BigInt, typeof</w:t>
      </w:r>
    </w:p>
    <w:p w14:paraId="00000010">
      <w:pPr>
        <w:numPr>
          <w:ilvl w:val="0"/>
          <w:numId w:val="1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u w:val="none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Booleans and Comparison Operator</w:t>
      </w:r>
    </w:p>
    <w:p w14:paraId="00000011">
      <w:pPr>
        <w:numPr>
          <w:ilvl w:val="0"/>
          <w:numId w:val="1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u w:val="none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Truthy and Falsy Values</w:t>
      </w:r>
    </w:p>
    <w:p w14:paraId="00000012">
      <w:pPr>
        <w:numPr>
          <w:ilvl w:val="0"/>
          <w:numId w:val="1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u w:val="none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If else statement</w:t>
      </w:r>
    </w:p>
    <w:p w14:paraId="00000013">
      <w:pPr>
        <w:numPr>
          <w:ilvl w:val="0"/>
          <w:numId w:val="1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u w:val="none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Ternary Operator</w:t>
      </w:r>
    </w:p>
    <w:p w14:paraId="00000014">
      <w:pPr>
        <w:numPr>
          <w:ilvl w:val="0"/>
          <w:numId w:val="1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u w:val="none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&amp;&amp; || operator</w:t>
      </w:r>
    </w:p>
    <w:p w14:paraId="00000015">
      <w:pPr>
        <w:numPr>
          <w:ilvl w:val="0"/>
          <w:numId w:val="1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u w:val="none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Nested if else</w:t>
      </w:r>
    </w:p>
    <w:p w14:paraId="00000016">
      <w:pPr>
        <w:numPr>
          <w:ilvl w:val="0"/>
          <w:numId w:val="1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u w:val="none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If elseif else</w:t>
      </w:r>
    </w:p>
    <w:p w14:paraId="00000017">
      <w:pPr>
        <w:numPr>
          <w:ilvl w:val="0"/>
          <w:numId w:val="1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u w:val="none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Switch statement</w:t>
      </w:r>
    </w:p>
    <w:p w14:paraId="00000018">
      <w:pPr>
        <w:numPr>
          <w:ilvl w:val="0"/>
          <w:numId w:val="1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u w:val="none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 xml:space="preserve">While loop </w:t>
      </w:r>
    </w:p>
    <w:p w14:paraId="00000019">
      <w:pPr>
        <w:numPr>
          <w:ilvl w:val="0"/>
          <w:numId w:val="1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u w:val="none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While loop examples</w:t>
      </w:r>
    </w:p>
    <w:p w14:paraId="0000001A">
      <w:pPr>
        <w:numPr>
          <w:ilvl w:val="0"/>
          <w:numId w:val="1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u w:val="none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For loop</w:t>
      </w:r>
    </w:p>
    <w:p w14:paraId="0000001B">
      <w:pPr>
        <w:numPr>
          <w:ilvl w:val="0"/>
          <w:numId w:val="1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u w:val="none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For loop examples</w:t>
      </w:r>
    </w:p>
    <w:p w14:paraId="0000001C">
      <w:pPr>
        <w:numPr>
          <w:ilvl w:val="0"/>
          <w:numId w:val="1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u w:val="none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Break and continue keyword</w:t>
      </w:r>
    </w:p>
    <w:p w14:paraId="0000001D">
      <w:pPr>
        <w:numPr>
          <w:ilvl w:val="0"/>
          <w:numId w:val="1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u w:val="none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Do while loop</w:t>
      </w:r>
    </w:p>
    <w:p w14:paraId="0000001E">
      <w:pPr>
        <w:pStyle w:val="2"/>
        <w:rPr>
          <w:rFonts w:hint="default" w:ascii="Times New Roman" w:hAnsi="Times New Roman" w:eastAsia="Montserrat Medium" w:cs="Times New Roman"/>
          <w:sz w:val="32"/>
          <w:szCs w:val="32"/>
        </w:rPr>
      </w:pPr>
      <w:bookmarkStart w:id="2" w:name="_bf10a18ugyr9" w:colFirst="0" w:colLast="0"/>
      <w:bookmarkEnd w:id="2"/>
      <w:r>
        <w:rPr>
          <w:rFonts w:hint="default" w:ascii="Times New Roman" w:hAnsi="Times New Roman" w:eastAsia="Montserrat Medium" w:cs="Times New Roman"/>
          <w:sz w:val="32"/>
          <w:szCs w:val="32"/>
          <w:rtl w:val="0"/>
        </w:rPr>
        <w:t>Arrays in JavaScript</w:t>
      </w:r>
    </w:p>
    <w:p w14:paraId="0000001F">
      <w:pPr>
        <w:numPr>
          <w:ilvl w:val="0"/>
          <w:numId w:val="2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u w:val="none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Intro to arrays</w:t>
      </w:r>
    </w:p>
    <w:p w14:paraId="00000020">
      <w:pPr>
        <w:numPr>
          <w:ilvl w:val="0"/>
          <w:numId w:val="2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u w:val="none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Push pop shift unshift</w:t>
      </w:r>
    </w:p>
    <w:p w14:paraId="00000021">
      <w:pPr>
        <w:numPr>
          <w:ilvl w:val="0"/>
          <w:numId w:val="2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u w:val="none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Primitive vs reference data types</w:t>
      </w:r>
    </w:p>
    <w:p w14:paraId="00000022">
      <w:pPr>
        <w:numPr>
          <w:ilvl w:val="0"/>
          <w:numId w:val="2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u w:val="none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Clone array &amp; spread operator</w:t>
      </w:r>
    </w:p>
    <w:p w14:paraId="00000023">
      <w:pPr>
        <w:numPr>
          <w:ilvl w:val="0"/>
          <w:numId w:val="2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u w:val="none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For loop</w:t>
      </w:r>
    </w:p>
    <w:p w14:paraId="00000024">
      <w:pPr>
        <w:numPr>
          <w:ilvl w:val="0"/>
          <w:numId w:val="2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u w:val="none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use const for creating arrays</w:t>
      </w:r>
    </w:p>
    <w:p w14:paraId="00000025">
      <w:pPr>
        <w:numPr>
          <w:ilvl w:val="0"/>
          <w:numId w:val="2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u w:val="none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While loop in array</w:t>
      </w:r>
    </w:p>
    <w:p w14:paraId="00000026">
      <w:pPr>
        <w:numPr>
          <w:ilvl w:val="0"/>
          <w:numId w:val="2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u w:val="none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For of loop</w:t>
      </w:r>
    </w:p>
    <w:p w14:paraId="00000027">
      <w:pPr>
        <w:numPr>
          <w:ilvl w:val="0"/>
          <w:numId w:val="2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u w:val="none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For in loop</w:t>
      </w:r>
    </w:p>
    <w:p w14:paraId="00000028">
      <w:pPr>
        <w:numPr>
          <w:ilvl w:val="0"/>
          <w:numId w:val="2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u w:val="none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Array destructuring</w:t>
      </w:r>
    </w:p>
    <w:p w14:paraId="00000029">
      <w:pPr>
        <w:ind w:left="0" w:firstLine="0"/>
        <w:rPr>
          <w:rFonts w:hint="default" w:ascii="Times New Roman" w:hAnsi="Times New Roman" w:eastAsia="Montserrat Medium" w:cs="Times New Roman"/>
          <w:sz w:val="20"/>
          <w:szCs w:val="20"/>
        </w:rPr>
      </w:pPr>
    </w:p>
    <w:p w14:paraId="0000002A">
      <w:pPr>
        <w:pStyle w:val="2"/>
        <w:rPr>
          <w:rFonts w:hint="default" w:ascii="Times New Roman" w:hAnsi="Times New Roman" w:eastAsia="Montserrat Medium" w:cs="Times New Roman"/>
          <w:sz w:val="32"/>
          <w:szCs w:val="32"/>
        </w:rPr>
      </w:pPr>
      <w:bookmarkStart w:id="3" w:name="_ef9vb78yvr3v" w:colFirst="0" w:colLast="0"/>
      <w:bookmarkEnd w:id="3"/>
      <w:r>
        <w:rPr>
          <w:rFonts w:hint="default" w:ascii="Times New Roman" w:hAnsi="Times New Roman" w:eastAsia="Montserrat Medium" w:cs="Times New Roman"/>
          <w:sz w:val="32"/>
          <w:szCs w:val="32"/>
          <w:rtl w:val="0"/>
        </w:rPr>
        <w:t>Objects in JavaScript</w:t>
      </w:r>
    </w:p>
    <w:p w14:paraId="0000002B">
      <w:pPr>
        <w:numPr>
          <w:ilvl w:val="0"/>
          <w:numId w:val="3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Intro to objects</w:t>
      </w:r>
    </w:p>
    <w:p w14:paraId="0000002C">
      <w:pPr>
        <w:numPr>
          <w:ilvl w:val="0"/>
          <w:numId w:val="3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Dot vs Bracket Notation</w:t>
      </w:r>
    </w:p>
    <w:p w14:paraId="0000002D">
      <w:pPr>
        <w:numPr>
          <w:ilvl w:val="0"/>
          <w:numId w:val="3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Iterate objects</w:t>
      </w:r>
    </w:p>
    <w:p w14:paraId="0000002E">
      <w:pPr>
        <w:numPr>
          <w:ilvl w:val="0"/>
          <w:numId w:val="3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Computed properties</w:t>
      </w:r>
    </w:p>
    <w:p w14:paraId="0000002F">
      <w:pPr>
        <w:numPr>
          <w:ilvl w:val="0"/>
          <w:numId w:val="3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Spread operator in objects</w:t>
      </w:r>
    </w:p>
    <w:p w14:paraId="00000030">
      <w:pPr>
        <w:numPr>
          <w:ilvl w:val="0"/>
          <w:numId w:val="3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Object Destructuring</w:t>
      </w:r>
    </w:p>
    <w:p w14:paraId="00000031">
      <w:pPr>
        <w:numPr>
          <w:ilvl w:val="0"/>
          <w:numId w:val="3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Objects inside Array</w:t>
      </w:r>
    </w:p>
    <w:p w14:paraId="00000032">
      <w:pPr>
        <w:numPr>
          <w:ilvl w:val="0"/>
          <w:numId w:val="3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Nested Destructuring</w:t>
      </w:r>
    </w:p>
    <w:p w14:paraId="00000033">
      <w:pPr>
        <w:ind w:left="0" w:firstLine="0"/>
        <w:rPr>
          <w:rFonts w:hint="default" w:ascii="Times New Roman" w:hAnsi="Times New Roman" w:eastAsia="Montserrat Medium" w:cs="Times New Roman"/>
          <w:sz w:val="20"/>
          <w:szCs w:val="20"/>
        </w:rPr>
      </w:pPr>
    </w:p>
    <w:p w14:paraId="00000034">
      <w:pPr>
        <w:pStyle w:val="2"/>
        <w:rPr>
          <w:rFonts w:hint="default" w:ascii="Times New Roman" w:hAnsi="Times New Roman" w:eastAsia="Montserrat Medium" w:cs="Times New Roman"/>
          <w:sz w:val="32"/>
          <w:szCs w:val="32"/>
        </w:rPr>
      </w:pPr>
      <w:bookmarkStart w:id="4" w:name="_szz4uv338yj5" w:colFirst="0" w:colLast="0"/>
      <w:bookmarkEnd w:id="4"/>
      <w:r>
        <w:rPr>
          <w:rFonts w:hint="default" w:ascii="Times New Roman" w:hAnsi="Times New Roman" w:eastAsia="Montserrat Medium" w:cs="Times New Roman"/>
          <w:sz w:val="32"/>
          <w:szCs w:val="32"/>
          <w:rtl w:val="0"/>
        </w:rPr>
        <w:t>Functions in JavaScript</w:t>
      </w:r>
    </w:p>
    <w:p w14:paraId="00000035">
      <w:pPr>
        <w:numPr>
          <w:ilvl w:val="0"/>
          <w:numId w:val="4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u w:val="none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Function declaration</w:t>
      </w:r>
    </w:p>
    <w:p w14:paraId="00000036">
      <w:pPr>
        <w:numPr>
          <w:ilvl w:val="0"/>
          <w:numId w:val="4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u w:val="none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Function Expression</w:t>
      </w:r>
    </w:p>
    <w:p w14:paraId="00000037">
      <w:pPr>
        <w:numPr>
          <w:ilvl w:val="0"/>
          <w:numId w:val="4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u w:val="none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Arrow Functions</w:t>
      </w:r>
    </w:p>
    <w:p w14:paraId="00000038">
      <w:pPr>
        <w:numPr>
          <w:ilvl w:val="0"/>
          <w:numId w:val="4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u w:val="none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Function declarations are hoisted  (covered in great detail , later in this course)</w:t>
      </w:r>
    </w:p>
    <w:p w14:paraId="00000039">
      <w:pPr>
        <w:numPr>
          <w:ilvl w:val="0"/>
          <w:numId w:val="4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u w:val="none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Function inside function</w:t>
      </w:r>
    </w:p>
    <w:p w14:paraId="0000003A">
      <w:pPr>
        <w:numPr>
          <w:ilvl w:val="0"/>
          <w:numId w:val="4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u w:val="none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Lexical Scope</w:t>
      </w:r>
    </w:p>
    <w:p w14:paraId="0000003B">
      <w:pPr>
        <w:numPr>
          <w:ilvl w:val="0"/>
          <w:numId w:val="4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u w:val="none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Block Scope Vs Function Scope</w:t>
      </w:r>
    </w:p>
    <w:p w14:paraId="0000003C">
      <w:pPr>
        <w:numPr>
          <w:ilvl w:val="0"/>
          <w:numId w:val="4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u w:val="none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Default Parameters</w:t>
      </w:r>
    </w:p>
    <w:p w14:paraId="0000003D">
      <w:pPr>
        <w:numPr>
          <w:ilvl w:val="0"/>
          <w:numId w:val="4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u w:val="none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Rest Parameters</w:t>
      </w:r>
    </w:p>
    <w:p w14:paraId="0000003E">
      <w:pPr>
        <w:numPr>
          <w:ilvl w:val="0"/>
          <w:numId w:val="4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u w:val="none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Parameter Destructuring</w:t>
      </w:r>
    </w:p>
    <w:p w14:paraId="0000003F">
      <w:pPr>
        <w:numPr>
          <w:ilvl w:val="0"/>
          <w:numId w:val="4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u w:val="none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Very brief intro to callback functions(covered in great detail , later in this course)</w:t>
      </w:r>
    </w:p>
    <w:p w14:paraId="00000040">
      <w:pPr>
        <w:numPr>
          <w:ilvl w:val="0"/>
          <w:numId w:val="4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u w:val="none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Functions returning Functions</w:t>
      </w:r>
    </w:p>
    <w:p w14:paraId="00000041">
      <w:pPr>
        <w:ind w:left="0" w:firstLine="0"/>
        <w:rPr>
          <w:rFonts w:hint="default" w:ascii="Times New Roman" w:hAnsi="Times New Roman" w:eastAsia="Montserrat Medium" w:cs="Times New Roman"/>
          <w:sz w:val="20"/>
          <w:szCs w:val="20"/>
        </w:rPr>
      </w:pPr>
    </w:p>
    <w:p w14:paraId="00000042">
      <w:pPr>
        <w:pStyle w:val="2"/>
        <w:rPr>
          <w:rFonts w:hint="default" w:ascii="Times New Roman" w:hAnsi="Times New Roman" w:eastAsia="Montserrat Medium" w:cs="Times New Roman"/>
          <w:sz w:val="32"/>
          <w:szCs w:val="32"/>
        </w:rPr>
      </w:pPr>
      <w:bookmarkStart w:id="5" w:name="_wpwwb3oq57sz" w:colFirst="0" w:colLast="0"/>
      <w:bookmarkEnd w:id="5"/>
      <w:r>
        <w:rPr>
          <w:rFonts w:hint="default" w:ascii="Times New Roman" w:hAnsi="Times New Roman" w:eastAsia="Montserrat Medium" w:cs="Times New Roman"/>
          <w:sz w:val="32"/>
          <w:szCs w:val="32"/>
          <w:rtl w:val="0"/>
        </w:rPr>
        <w:t>Very Important Array Methods</w:t>
      </w:r>
    </w:p>
    <w:p w14:paraId="00000043">
      <w:pPr>
        <w:numPr>
          <w:ilvl w:val="0"/>
          <w:numId w:val="5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Foreach method</w:t>
      </w:r>
    </w:p>
    <w:p w14:paraId="00000044">
      <w:pPr>
        <w:numPr>
          <w:ilvl w:val="0"/>
          <w:numId w:val="5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Map method</w:t>
      </w:r>
    </w:p>
    <w:p w14:paraId="00000045">
      <w:pPr>
        <w:numPr>
          <w:ilvl w:val="0"/>
          <w:numId w:val="5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Filter</w:t>
      </w:r>
    </w:p>
    <w:p w14:paraId="00000046">
      <w:pPr>
        <w:numPr>
          <w:ilvl w:val="0"/>
          <w:numId w:val="5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Reduce</w:t>
      </w:r>
    </w:p>
    <w:p w14:paraId="00000047">
      <w:pPr>
        <w:numPr>
          <w:ilvl w:val="0"/>
          <w:numId w:val="5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Sort</w:t>
      </w:r>
    </w:p>
    <w:p w14:paraId="00000048">
      <w:pPr>
        <w:numPr>
          <w:ilvl w:val="0"/>
          <w:numId w:val="5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Find</w:t>
      </w:r>
    </w:p>
    <w:p w14:paraId="00000049">
      <w:pPr>
        <w:numPr>
          <w:ilvl w:val="0"/>
          <w:numId w:val="5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Every</w:t>
      </w:r>
    </w:p>
    <w:p w14:paraId="0000004A">
      <w:pPr>
        <w:numPr>
          <w:ilvl w:val="0"/>
          <w:numId w:val="5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Some</w:t>
      </w:r>
    </w:p>
    <w:p w14:paraId="0000004B">
      <w:pPr>
        <w:numPr>
          <w:ilvl w:val="0"/>
          <w:numId w:val="5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Fill method</w:t>
      </w:r>
    </w:p>
    <w:p w14:paraId="0000004C">
      <w:pPr>
        <w:numPr>
          <w:ilvl w:val="0"/>
          <w:numId w:val="5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Splice method</w:t>
      </w:r>
    </w:p>
    <w:p w14:paraId="0000004D">
      <w:pPr>
        <w:ind w:left="0" w:firstLine="0"/>
        <w:rPr>
          <w:rFonts w:hint="default" w:ascii="Times New Roman" w:hAnsi="Times New Roman" w:eastAsia="Montserrat Medium" w:cs="Times New Roman"/>
          <w:sz w:val="20"/>
          <w:szCs w:val="20"/>
        </w:rPr>
      </w:pPr>
    </w:p>
    <w:p w14:paraId="0000004E">
      <w:pPr>
        <w:ind w:left="0" w:firstLine="0"/>
        <w:rPr>
          <w:rFonts w:hint="default" w:ascii="Times New Roman" w:hAnsi="Times New Roman" w:eastAsia="Montserrat Medium" w:cs="Times New Roman"/>
          <w:sz w:val="20"/>
          <w:szCs w:val="20"/>
        </w:rPr>
      </w:pPr>
    </w:p>
    <w:p w14:paraId="0000004F">
      <w:pPr>
        <w:pStyle w:val="2"/>
        <w:rPr>
          <w:rFonts w:hint="default" w:ascii="Times New Roman" w:hAnsi="Times New Roman" w:eastAsia="Montserrat Medium" w:cs="Times New Roman"/>
          <w:sz w:val="32"/>
          <w:szCs w:val="32"/>
        </w:rPr>
      </w:pPr>
      <w:bookmarkStart w:id="6" w:name="_y8dlhy18fmfa" w:colFirst="0" w:colLast="0"/>
      <w:bookmarkEnd w:id="6"/>
      <w:r>
        <w:rPr>
          <w:rFonts w:hint="default" w:ascii="Times New Roman" w:hAnsi="Times New Roman" w:eastAsia="Montserrat Medium" w:cs="Times New Roman"/>
          <w:sz w:val="32"/>
          <w:szCs w:val="32"/>
          <w:rtl w:val="0"/>
        </w:rPr>
        <w:t xml:space="preserve">More useful things </w:t>
      </w:r>
    </w:p>
    <w:p w14:paraId="00000050">
      <w:pPr>
        <w:numPr>
          <w:ilvl w:val="0"/>
          <w:numId w:val="6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Iterables</w:t>
      </w:r>
    </w:p>
    <w:p w14:paraId="00000051">
      <w:pPr>
        <w:numPr>
          <w:ilvl w:val="0"/>
          <w:numId w:val="6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Sets</w:t>
      </w:r>
    </w:p>
    <w:p w14:paraId="00000052">
      <w:pPr>
        <w:numPr>
          <w:ilvl w:val="0"/>
          <w:numId w:val="6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Maps</w:t>
      </w:r>
    </w:p>
    <w:p w14:paraId="00000053">
      <w:pPr>
        <w:numPr>
          <w:ilvl w:val="0"/>
          <w:numId w:val="6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Object.assign</w:t>
      </w:r>
    </w:p>
    <w:p w14:paraId="00000054">
      <w:pPr>
        <w:numPr>
          <w:ilvl w:val="0"/>
          <w:numId w:val="6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Optional chaining</w:t>
      </w:r>
    </w:p>
    <w:p w14:paraId="00000055">
      <w:pPr>
        <w:ind w:left="0" w:firstLine="0"/>
        <w:rPr>
          <w:rFonts w:hint="default" w:ascii="Times New Roman" w:hAnsi="Times New Roman" w:eastAsia="Montserrat Medium" w:cs="Times New Roman"/>
          <w:sz w:val="20"/>
          <w:szCs w:val="20"/>
        </w:rPr>
      </w:pPr>
    </w:p>
    <w:p w14:paraId="00000056">
      <w:pPr>
        <w:ind w:left="0" w:firstLine="0"/>
        <w:rPr>
          <w:rFonts w:hint="default" w:ascii="Times New Roman" w:hAnsi="Times New Roman" w:eastAsia="Montserrat Medium" w:cs="Times New Roman"/>
          <w:sz w:val="20"/>
          <w:szCs w:val="20"/>
        </w:rPr>
      </w:pPr>
    </w:p>
    <w:p w14:paraId="00000057">
      <w:pPr>
        <w:pStyle w:val="2"/>
        <w:rPr>
          <w:rFonts w:hint="default" w:ascii="Times New Roman" w:hAnsi="Times New Roman" w:eastAsia="Montserrat Medium" w:cs="Times New Roman"/>
          <w:sz w:val="32"/>
          <w:szCs w:val="32"/>
        </w:rPr>
      </w:pPr>
      <w:bookmarkStart w:id="7" w:name="_2vwp2hmla5l0" w:colFirst="0" w:colLast="0"/>
      <w:bookmarkEnd w:id="7"/>
      <w:r>
        <w:rPr>
          <w:rFonts w:hint="default" w:ascii="Times New Roman" w:hAnsi="Times New Roman" w:eastAsia="Montserrat Medium" w:cs="Times New Roman"/>
          <w:sz w:val="32"/>
          <w:szCs w:val="32"/>
          <w:rtl w:val="0"/>
        </w:rPr>
        <w:t>Object Oriented JavaScript / Prototypal Inheritance</w:t>
      </w:r>
    </w:p>
    <w:p w14:paraId="00000058">
      <w:pPr>
        <w:numPr>
          <w:ilvl w:val="0"/>
          <w:numId w:val="7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u w:val="none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Methods</w:t>
      </w:r>
    </w:p>
    <w:p w14:paraId="00000059">
      <w:pPr>
        <w:numPr>
          <w:ilvl w:val="0"/>
          <w:numId w:val="7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u w:val="none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This keyword, Window object</w:t>
      </w:r>
    </w:p>
    <w:p w14:paraId="0000005A">
      <w:pPr>
        <w:numPr>
          <w:ilvl w:val="0"/>
          <w:numId w:val="7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u w:val="none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Call , apply and bind method</w:t>
      </w:r>
    </w:p>
    <w:p w14:paraId="0000005B">
      <w:pPr>
        <w:numPr>
          <w:ilvl w:val="0"/>
          <w:numId w:val="7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u w:val="none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Some warnings</w:t>
      </w:r>
    </w:p>
    <w:p w14:paraId="0000005C">
      <w:pPr>
        <w:numPr>
          <w:ilvl w:val="0"/>
          <w:numId w:val="7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u w:val="none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This inside arrow functions</w:t>
      </w:r>
    </w:p>
    <w:p w14:paraId="0000005D">
      <w:pPr>
        <w:numPr>
          <w:ilvl w:val="0"/>
          <w:numId w:val="7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u w:val="none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Short syntax for methods</w:t>
      </w:r>
    </w:p>
    <w:p w14:paraId="0000005E">
      <w:pPr>
        <w:numPr>
          <w:ilvl w:val="0"/>
          <w:numId w:val="7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u w:val="none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Factory functions &amp; discuss some memory related problems</w:t>
      </w:r>
    </w:p>
    <w:p w14:paraId="0000005F">
      <w:pPr>
        <w:numPr>
          <w:ilvl w:val="0"/>
          <w:numId w:val="7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u w:val="none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First solution to that problem</w:t>
      </w:r>
    </w:p>
    <w:p w14:paraId="00000060">
      <w:pPr>
        <w:numPr>
          <w:ilvl w:val="0"/>
          <w:numId w:val="7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u w:val="none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Why that solution isn’t that great</w:t>
      </w:r>
    </w:p>
    <w:p w14:paraId="00000061">
      <w:pPr>
        <w:numPr>
          <w:ilvl w:val="0"/>
          <w:numId w:val="7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u w:val="none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What is __proto__ , [[prototype]]</w:t>
      </w:r>
    </w:p>
    <w:p w14:paraId="00000062">
      <w:pPr>
        <w:numPr>
          <w:ilvl w:val="0"/>
          <w:numId w:val="7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u w:val="none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What is prototype</w:t>
      </w:r>
    </w:p>
    <w:p w14:paraId="00000063">
      <w:pPr>
        <w:numPr>
          <w:ilvl w:val="0"/>
          <w:numId w:val="7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u w:val="none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Use prototype</w:t>
      </w:r>
    </w:p>
    <w:p w14:paraId="00000064">
      <w:pPr>
        <w:numPr>
          <w:ilvl w:val="0"/>
          <w:numId w:val="7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u w:val="none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New keyword</w:t>
      </w:r>
    </w:p>
    <w:p w14:paraId="00000065">
      <w:pPr>
        <w:numPr>
          <w:ilvl w:val="0"/>
          <w:numId w:val="7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u w:val="none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Constructor function with new keyword</w:t>
      </w:r>
    </w:p>
    <w:p w14:paraId="00000066">
      <w:pPr>
        <w:numPr>
          <w:ilvl w:val="0"/>
          <w:numId w:val="7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u w:val="none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More discussion about proto and prototype</w:t>
      </w:r>
    </w:p>
    <w:p w14:paraId="00000067">
      <w:pPr>
        <w:numPr>
          <w:ilvl w:val="0"/>
          <w:numId w:val="7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u w:val="none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Class keyword</w:t>
      </w:r>
    </w:p>
    <w:p w14:paraId="00000068">
      <w:pPr>
        <w:numPr>
          <w:ilvl w:val="0"/>
          <w:numId w:val="7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u w:val="none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Example using class keyword</w:t>
      </w:r>
    </w:p>
    <w:p w14:paraId="00000069">
      <w:pPr>
        <w:numPr>
          <w:ilvl w:val="0"/>
          <w:numId w:val="7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u w:val="none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Super keyword</w:t>
      </w:r>
    </w:p>
    <w:p w14:paraId="0000006A">
      <w:pPr>
        <w:numPr>
          <w:ilvl w:val="0"/>
          <w:numId w:val="7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u w:val="none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Method overriding</w:t>
      </w:r>
    </w:p>
    <w:p w14:paraId="0000006B">
      <w:pPr>
        <w:numPr>
          <w:ilvl w:val="0"/>
          <w:numId w:val="7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u w:val="none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Getters and setters</w:t>
      </w:r>
    </w:p>
    <w:p w14:paraId="0000006C">
      <w:pPr>
        <w:numPr>
          <w:ilvl w:val="0"/>
          <w:numId w:val="7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u w:val="none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Static methods and properties</w:t>
      </w:r>
    </w:p>
    <w:p w14:paraId="0000006D">
      <w:pPr>
        <w:ind w:left="0" w:firstLine="0"/>
        <w:rPr>
          <w:rFonts w:hint="default" w:ascii="Times New Roman" w:hAnsi="Times New Roman" w:eastAsia="Montserrat Medium" w:cs="Times New Roman"/>
          <w:sz w:val="20"/>
          <w:szCs w:val="20"/>
        </w:rPr>
      </w:pPr>
    </w:p>
    <w:p w14:paraId="0000006E">
      <w:pPr>
        <w:pStyle w:val="2"/>
        <w:rPr>
          <w:rFonts w:hint="default" w:ascii="Times New Roman" w:hAnsi="Times New Roman" w:eastAsia="Montserrat Medium" w:cs="Times New Roman"/>
          <w:sz w:val="32"/>
          <w:szCs w:val="32"/>
        </w:rPr>
      </w:pPr>
      <w:bookmarkStart w:id="8" w:name="_jxrw6xt2la5v" w:colFirst="0" w:colLast="0"/>
      <w:bookmarkEnd w:id="8"/>
      <w:r>
        <w:rPr>
          <w:rFonts w:hint="default" w:ascii="Times New Roman" w:hAnsi="Times New Roman" w:eastAsia="Montserrat Medium" w:cs="Times New Roman"/>
          <w:sz w:val="32"/>
          <w:szCs w:val="32"/>
          <w:rtl w:val="0"/>
        </w:rPr>
        <w:t>How JavaScript Works</w:t>
      </w:r>
    </w:p>
    <w:p w14:paraId="0000006F">
      <w:pPr>
        <w:numPr>
          <w:ilvl w:val="0"/>
          <w:numId w:val="8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u w:val="none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Global Execution context</w:t>
      </w:r>
    </w:p>
    <w:p w14:paraId="00000070">
      <w:pPr>
        <w:numPr>
          <w:ilvl w:val="0"/>
          <w:numId w:val="8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u w:val="none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This and window in global execution context</w:t>
      </w:r>
    </w:p>
    <w:p w14:paraId="00000071">
      <w:pPr>
        <w:numPr>
          <w:ilvl w:val="0"/>
          <w:numId w:val="8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u w:val="none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Hoisting</w:t>
      </w:r>
    </w:p>
    <w:p w14:paraId="00000072">
      <w:pPr>
        <w:numPr>
          <w:ilvl w:val="0"/>
          <w:numId w:val="8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u w:val="none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 xml:space="preserve">Are let and const are hoisted ? What is a reference Error ? </w:t>
      </w:r>
    </w:p>
    <w:p w14:paraId="00000073">
      <w:pPr>
        <w:numPr>
          <w:ilvl w:val="0"/>
          <w:numId w:val="8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u w:val="none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Function execution context</w:t>
      </w:r>
    </w:p>
    <w:p w14:paraId="00000074">
      <w:pPr>
        <w:numPr>
          <w:ilvl w:val="0"/>
          <w:numId w:val="8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u w:val="none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Scope chain and lexical environment</w:t>
      </w:r>
    </w:p>
    <w:p w14:paraId="00000075">
      <w:pPr>
        <w:pStyle w:val="2"/>
        <w:rPr>
          <w:rFonts w:hint="default" w:ascii="Times New Roman" w:hAnsi="Times New Roman" w:cs="Times New Roman"/>
          <w:sz w:val="32"/>
          <w:szCs w:val="32"/>
        </w:rPr>
      </w:pPr>
      <w:bookmarkStart w:id="9" w:name="_b06kr6hebgoj" w:colFirst="0" w:colLast="0"/>
      <w:bookmarkEnd w:id="9"/>
      <w:r>
        <w:rPr>
          <w:rFonts w:hint="default" w:ascii="Times New Roman" w:hAnsi="Times New Roman" w:cs="Times New Roman"/>
          <w:sz w:val="32"/>
          <w:szCs w:val="32"/>
          <w:rtl w:val="0"/>
        </w:rPr>
        <w:t>Closures</w:t>
      </w:r>
    </w:p>
    <w:p w14:paraId="00000076">
      <w:pPr>
        <w:numPr>
          <w:ilvl w:val="0"/>
          <w:numId w:val="8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u w:val="none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Intro to closures</w:t>
      </w:r>
    </w:p>
    <w:p w14:paraId="00000077">
      <w:pPr>
        <w:numPr>
          <w:ilvl w:val="0"/>
          <w:numId w:val="8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u w:val="none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Closure example 1</w:t>
      </w:r>
    </w:p>
    <w:p w14:paraId="00000078">
      <w:pPr>
        <w:numPr>
          <w:ilvl w:val="0"/>
          <w:numId w:val="8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u w:val="none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Closure Example 2</w:t>
      </w:r>
    </w:p>
    <w:p w14:paraId="00000079">
      <w:pPr>
        <w:numPr>
          <w:ilvl w:val="0"/>
          <w:numId w:val="8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u w:val="none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Closure Example 3</w:t>
      </w:r>
    </w:p>
    <w:p w14:paraId="0000007A">
      <w:pPr>
        <w:ind w:left="720" w:firstLine="0"/>
        <w:rPr>
          <w:rFonts w:hint="default" w:ascii="Times New Roman" w:hAnsi="Times New Roman" w:eastAsia="Montserrat Medium" w:cs="Times New Roman"/>
          <w:sz w:val="20"/>
          <w:szCs w:val="20"/>
        </w:rPr>
      </w:pPr>
    </w:p>
    <w:p w14:paraId="0000007B">
      <w:pPr>
        <w:pStyle w:val="2"/>
        <w:rPr>
          <w:rFonts w:hint="default" w:ascii="Times New Roman" w:hAnsi="Times New Roman" w:eastAsia="Montserrat Medium" w:cs="Times New Roman"/>
          <w:sz w:val="32"/>
          <w:szCs w:val="32"/>
        </w:rPr>
      </w:pPr>
      <w:bookmarkStart w:id="10" w:name="_rye6dyw015n5" w:colFirst="0" w:colLast="0"/>
      <w:bookmarkEnd w:id="10"/>
      <w:r>
        <w:rPr>
          <w:rFonts w:hint="default" w:ascii="Times New Roman" w:hAnsi="Times New Roman" w:eastAsia="Montserrat Medium" w:cs="Times New Roman"/>
          <w:sz w:val="32"/>
          <w:szCs w:val="32"/>
          <w:rtl w:val="0"/>
        </w:rPr>
        <w:t>DOM Tutorial</w:t>
      </w:r>
    </w:p>
    <w:p w14:paraId="0000007C">
      <w:pPr>
        <w:rPr>
          <w:rFonts w:hint="default" w:ascii="Times New Roman" w:hAnsi="Times New Roman" w:eastAsia="Montserrat Medium" w:cs="Times New Roman"/>
          <w:sz w:val="20"/>
          <w:szCs w:val="20"/>
        </w:rPr>
      </w:pPr>
    </w:p>
    <w:p w14:paraId="0000007D">
      <w:pPr>
        <w:numPr>
          <w:ilvl w:val="0"/>
          <w:numId w:val="9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HTML and CSS Crash course ( Around 30-40 minutes)</w:t>
      </w:r>
    </w:p>
    <w:p w14:paraId="0000007E">
      <w:pPr>
        <w:numPr>
          <w:ilvl w:val="0"/>
          <w:numId w:val="9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Async vs defer</w:t>
      </w:r>
    </w:p>
    <w:p w14:paraId="0000007F">
      <w:pPr>
        <w:numPr>
          <w:ilvl w:val="0"/>
          <w:numId w:val="9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Select elements using id</w:t>
      </w:r>
    </w:p>
    <w:p w14:paraId="00000080">
      <w:pPr>
        <w:numPr>
          <w:ilvl w:val="0"/>
          <w:numId w:val="9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querySelector</w:t>
      </w:r>
    </w:p>
    <w:p w14:paraId="00000081">
      <w:pPr>
        <w:numPr>
          <w:ilvl w:val="0"/>
          <w:numId w:val="9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textContent &amp; innerText</w:t>
      </w:r>
    </w:p>
    <w:p w14:paraId="00000082">
      <w:pPr>
        <w:numPr>
          <w:ilvl w:val="0"/>
          <w:numId w:val="9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Change the styles of elements using js</w:t>
      </w:r>
    </w:p>
    <w:p w14:paraId="00000083">
      <w:pPr>
        <w:numPr>
          <w:ilvl w:val="0"/>
          <w:numId w:val="9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Get and set attributes</w:t>
      </w:r>
    </w:p>
    <w:p w14:paraId="00000084">
      <w:pPr>
        <w:numPr>
          <w:ilvl w:val="0"/>
          <w:numId w:val="9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Select multiple elements and loop through them</w:t>
      </w:r>
    </w:p>
    <w:p w14:paraId="00000085">
      <w:pPr>
        <w:numPr>
          <w:ilvl w:val="0"/>
          <w:numId w:val="9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innerHTML</w:t>
      </w:r>
    </w:p>
    <w:p w14:paraId="00000086">
      <w:pPr>
        <w:numPr>
          <w:ilvl w:val="0"/>
          <w:numId w:val="9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Deeply understand dom tree, root node , element nodes, text nodes</w:t>
      </w:r>
    </w:p>
    <w:p w14:paraId="00000087">
      <w:pPr>
        <w:numPr>
          <w:ilvl w:val="0"/>
          <w:numId w:val="9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classList</w:t>
      </w:r>
    </w:p>
    <w:p w14:paraId="00000088">
      <w:pPr>
        <w:numPr>
          <w:ilvl w:val="0"/>
          <w:numId w:val="9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Add new elements to page</w:t>
      </w:r>
    </w:p>
    <w:p w14:paraId="00000089">
      <w:pPr>
        <w:numPr>
          <w:ilvl w:val="0"/>
          <w:numId w:val="9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Create elements</w:t>
      </w:r>
    </w:p>
    <w:p w14:paraId="0000008A">
      <w:pPr>
        <w:numPr>
          <w:ilvl w:val="0"/>
          <w:numId w:val="9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Insert adjacent elements</w:t>
      </w:r>
    </w:p>
    <w:p w14:paraId="0000008B">
      <w:pPr>
        <w:numPr>
          <w:ilvl w:val="0"/>
          <w:numId w:val="9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Clone nodes</w:t>
      </w:r>
    </w:p>
    <w:p w14:paraId="0000008C">
      <w:pPr>
        <w:numPr>
          <w:ilvl w:val="0"/>
          <w:numId w:val="9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More methods to add elements on page</w:t>
      </w:r>
    </w:p>
    <w:p w14:paraId="0000008D">
      <w:pPr>
        <w:numPr>
          <w:ilvl w:val="0"/>
          <w:numId w:val="9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How to get the dimensions of the element</w:t>
      </w:r>
    </w:p>
    <w:p w14:paraId="0000008E">
      <w:pPr>
        <w:ind w:left="0" w:firstLine="0"/>
        <w:rPr>
          <w:rFonts w:hint="default" w:ascii="Times New Roman" w:hAnsi="Times New Roman" w:eastAsia="Montserrat Medium" w:cs="Times New Roman"/>
          <w:sz w:val="20"/>
          <w:szCs w:val="20"/>
        </w:rPr>
      </w:pPr>
    </w:p>
    <w:p w14:paraId="0000008F">
      <w:pPr>
        <w:pStyle w:val="3"/>
        <w:rPr>
          <w:rFonts w:hint="default" w:ascii="Times New Roman" w:hAnsi="Times New Roman" w:cs="Times New Roman"/>
          <w:sz w:val="24"/>
          <w:szCs w:val="24"/>
        </w:rPr>
      </w:pPr>
      <w:bookmarkStart w:id="11" w:name="_ivuan76t7cfh" w:colFirst="0" w:colLast="0"/>
      <w:bookmarkEnd w:id="11"/>
      <w:r>
        <w:rPr>
          <w:rFonts w:hint="default" w:ascii="Times New Roman" w:hAnsi="Times New Roman" w:cs="Times New Roman"/>
          <w:sz w:val="24"/>
          <w:szCs w:val="24"/>
          <w:rtl w:val="0"/>
        </w:rPr>
        <w:t>Events</w:t>
      </w:r>
    </w:p>
    <w:p w14:paraId="00000090">
      <w:pPr>
        <w:numPr>
          <w:ilvl w:val="0"/>
          <w:numId w:val="9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Intro to events</w:t>
      </w:r>
    </w:p>
    <w:p w14:paraId="00000091">
      <w:pPr>
        <w:numPr>
          <w:ilvl w:val="0"/>
          <w:numId w:val="9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This keyword inside eventListener callback</w:t>
      </w:r>
    </w:p>
    <w:p w14:paraId="00000092">
      <w:pPr>
        <w:numPr>
          <w:ilvl w:val="0"/>
          <w:numId w:val="9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Add events on multiple elements</w:t>
      </w:r>
    </w:p>
    <w:p w14:paraId="00000093">
      <w:pPr>
        <w:numPr>
          <w:ilvl w:val="0"/>
          <w:numId w:val="9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Event object</w:t>
      </w:r>
    </w:p>
    <w:p w14:paraId="00000094">
      <w:pPr>
        <w:numPr>
          <w:ilvl w:val="0"/>
          <w:numId w:val="9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How event listener works</w:t>
      </w:r>
    </w:p>
    <w:p w14:paraId="00000095">
      <w:pPr>
        <w:numPr>
          <w:ilvl w:val="0"/>
          <w:numId w:val="9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Practice with events</w:t>
      </w:r>
    </w:p>
    <w:p w14:paraId="00000096">
      <w:pPr>
        <w:numPr>
          <w:ilvl w:val="0"/>
          <w:numId w:val="9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Create demo project</w:t>
      </w:r>
    </w:p>
    <w:p w14:paraId="00000097">
      <w:pPr>
        <w:numPr>
          <w:ilvl w:val="0"/>
          <w:numId w:val="9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More events</w:t>
      </w:r>
    </w:p>
    <w:p w14:paraId="00000098">
      <w:pPr>
        <w:numPr>
          <w:ilvl w:val="0"/>
          <w:numId w:val="9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Event bubbling</w:t>
      </w:r>
    </w:p>
    <w:p w14:paraId="00000099">
      <w:pPr>
        <w:numPr>
          <w:ilvl w:val="0"/>
          <w:numId w:val="9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Event Capturing</w:t>
      </w:r>
    </w:p>
    <w:p w14:paraId="0000009A">
      <w:pPr>
        <w:numPr>
          <w:ilvl w:val="0"/>
          <w:numId w:val="9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 xml:space="preserve">Event delegation </w:t>
      </w:r>
    </w:p>
    <w:p w14:paraId="0000009B">
      <w:pPr>
        <w:numPr>
          <w:ilvl w:val="0"/>
          <w:numId w:val="9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Create Project using event delegation</w:t>
      </w:r>
    </w:p>
    <w:p w14:paraId="0000009C">
      <w:pPr>
        <w:ind w:left="0" w:firstLine="0"/>
        <w:rPr>
          <w:rFonts w:hint="default" w:ascii="Times New Roman" w:hAnsi="Times New Roman" w:eastAsia="Montserrat Medium" w:cs="Times New Roman"/>
          <w:sz w:val="20"/>
          <w:szCs w:val="20"/>
        </w:rPr>
      </w:pPr>
    </w:p>
    <w:p w14:paraId="0000009D">
      <w:pPr>
        <w:pStyle w:val="2"/>
        <w:rPr>
          <w:rFonts w:hint="default" w:ascii="Times New Roman" w:hAnsi="Times New Roman" w:eastAsia="Montserrat Medium" w:cs="Times New Roman"/>
          <w:sz w:val="32"/>
          <w:szCs w:val="32"/>
        </w:rPr>
      </w:pPr>
      <w:bookmarkStart w:id="12" w:name="_fy9pba50uo46" w:colFirst="0" w:colLast="0"/>
      <w:bookmarkEnd w:id="12"/>
      <w:r>
        <w:rPr>
          <w:rFonts w:hint="default" w:ascii="Times New Roman" w:hAnsi="Times New Roman" w:eastAsia="Montserrat Medium" w:cs="Times New Roman"/>
          <w:sz w:val="32"/>
          <w:szCs w:val="32"/>
          <w:rtl w:val="0"/>
        </w:rPr>
        <w:t>Asynchronous JavaScript</w:t>
      </w:r>
    </w:p>
    <w:p w14:paraId="0000009E">
      <w:pPr>
        <w:numPr>
          <w:ilvl w:val="0"/>
          <w:numId w:val="10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 xml:space="preserve">Is Javascript a synchronous or asynchronous programming language ? </w:t>
      </w:r>
    </w:p>
    <w:p w14:paraId="0000009F">
      <w:pPr>
        <w:numPr>
          <w:ilvl w:val="0"/>
          <w:numId w:val="10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SetTimeout()</w:t>
      </w:r>
    </w:p>
    <w:p w14:paraId="000000A0">
      <w:pPr>
        <w:numPr>
          <w:ilvl w:val="0"/>
          <w:numId w:val="10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SetTimeout() with 0 millisecond</w:t>
      </w:r>
    </w:p>
    <w:p w14:paraId="000000A1">
      <w:pPr>
        <w:numPr>
          <w:ilvl w:val="0"/>
          <w:numId w:val="10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Callback Queue</w:t>
      </w:r>
    </w:p>
    <w:p w14:paraId="000000A2">
      <w:pPr>
        <w:numPr>
          <w:ilvl w:val="0"/>
          <w:numId w:val="10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SetInterval and create little project with setInterval</w:t>
      </w:r>
    </w:p>
    <w:p w14:paraId="000000A3">
      <w:pPr>
        <w:numPr>
          <w:ilvl w:val="0"/>
          <w:numId w:val="10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Understand callbacks in general</w:t>
      </w:r>
    </w:p>
    <w:p w14:paraId="000000A4">
      <w:pPr>
        <w:numPr>
          <w:ilvl w:val="0"/>
          <w:numId w:val="10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 xml:space="preserve">Callbacks in asynchronous programming </w:t>
      </w:r>
    </w:p>
    <w:p w14:paraId="000000A5">
      <w:pPr>
        <w:numPr>
          <w:ilvl w:val="0"/>
          <w:numId w:val="10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Callback Hell and Pyramid of dom</w:t>
      </w:r>
    </w:p>
    <w:p w14:paraId="000000A6">
      <w:pPr>
        <w:ind w:left="0" w:firstLine="0"/>
        <w:rPr>
          <w:rFonts w:hint="default" w:ascii="Times New Roman" w:hAnsi="Times New Roman" w:eastAsia="Montserrat Medium" w:cs="Times New Roman"/>
          <w:sz w:val="20"/>
          <w:szCs w:val="20"/>
        </w:rPr>
      </w:pPr>
    </w:p>
    <w:p w14:paraId="000000A7">
      <w:pPr>
        <w:pStyle w:val="2"/>
        <w:rPr>
          <w:rFonts w:hint="default" w:ascii="Times New Roman" w:hAnsi="Times New Roman" w:cs="Times New Roman"/>
          <w:sz w:val="32"/>
          <w:szCs w:val="32"/>
        </w:rPr>
      </w:pPr>
      <w:bookmarkStart w:id="13" w:name="_nr9b5nlfeadh" w:colFirst="0" w:colLast="0"/>
      <w:bookmarkEnd w:id="13"/>
      <w:r>
        <w:rPr>
          <w:rFonts w:hint="default" w:ascii="Times New Roman" w:hAnsi="Times New Roman" w:cs="Times New Roman"/>
          <w:sz w:val="32"/>
          <w:szCs w:val="32"/>
          <w:rtl w:val="0"/>
        </w:rPr>
        <w:t>Promises, network request</w:t>
      </w:r>
    </w:p>
    <w:p w14:paraId="000000A8">
      <w:pPr>
        <w:numPr>
          <w:ilvl w:val="0"/>
          <w:numId w:val="10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Intro to promises</w:t>
      </w:r>
    </w:p>
    <w:p w14:paraId="000000A9">
      <w:pPr>
        <w:numPr>
          <w:ilvl w:val="0"/>
          <w:numId w:val="10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Microtask Queue</w:t>
      </w:r>
    </w:p>
    <w:p w14:paraId="000000AA">
      <w:pPr>
        <w:numPr>
          <w:ilvl w:val="0"/>
          <w:numId w:val="10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Function that returns promise</w:t>
      </w:r>
    </w:p>
    <w:p w14:paraId="000000AB">
      <w:pPr>
        <w:numPr>
          <w:ilvl w:val="0"/>
          <w:numId w:val="10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Promise and settimeout</w:t>
      </w:r>
    </w:p>
    <w:p w14:paraId="000000AC">
      <w:pPr>
        <w:numPr>
          <w:ilvl w:val="0"/>
          <w:numId w:val="10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Promise.resolve and more about then method</w:t>
      </w:r>
    </w:p>
    <w:p w14:paraId="000000AD">
      <w:pPr>
        <w:numPr>
          <w:ilvl w:val="0"/>
          <w:numId w:val="10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Convert nested Callbacks to flat code using promises</w:t>
      </w:r>
    </w:p>
    <w:p w14:paraId="000000AE">
      <w:pPr>
        <w:numPr>
          <w:ilvl w:val="0"/>
          <w:numId w:val="10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Intro to Ajax, HTTP Request</w:t>
      </w:r>
    </w:p>
    <w:p w14:paraId="000000AF">
      <w:pPr>
        <w:numPr>
          <w:ilvl w:val="0"/>
          <w:numId w:val="10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XHR requests</w:t>
      </w:r>
    </w:p>
    <w:p w14:paraId="000000B0">
      <w:pPr>
        <w:numPr>
          <w:ilvl w:val="0"/>
          <w:numId w:val="10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Error handling in XHR requests</w:t>
      </w:r>
    </w:p>
    <w:p w14:paraId="000000B1">
      <w:pPr>
        <w:numPr>
          <w:ilvl w:val="0"/>
          <w:numId w:val="10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 xml:space="preserve">XHR request Chaining </w:t>
      </w:r>
    </w:p>
    <w:p w14:paraId="000000B2">
      <w:pPr>
        <w:numPr>
          <w:ilvl w:val="0"/>
          <w:numId w:val="10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Promisifying XHR requests and chaining using then method</w:t>
      </w:r>
    </w:p>
    <w:p w14:paraId="000000B3">
      <w:pPr>
        <w:numPr>
          <w:ilvl w:val="0"/>
          <w:numId w:val="10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Fetch API</w:t>
      </w:r>
    </w:p>
    <w:p w14:paraId="000000B4">
      <w:pPr>
        <w:numPr>
          <w:ilvl w:val="0"/>
          <w:numId w:val="10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Error Handling in Fetch API</w:t>
      </w:r>
    </w:p>
    <w:p w14:paraId="000000B5">
      <w:pPr>
        <w:numPr>
          <w:ilvl w:val="0"/>
          <w:numId w:val="10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Consume Promises with async and Await</w:t>
      </w:r>
    </w:p>
    <w:p w14:paraId="000000B6">
      <w:pPr>
        <w:ind w:left="0" w:firstLine="0"/>
        <w:rPr>
          <w:rFonts w:hint="default" w:ascii="Times New Roman" w:hAnsi="Times New Roman" w:eastAsia="Montserrat Medium" w:cs="Times New Roman"/>
          <w:sz w:val="20"/>
          <w:szCs w:val="20"/>
        </w:rPr>
      </w:pPr>
    </w:p>
    <w:p w14:paraId="000000B7">
      <w:pPr>
        <w:pStyle w:val="2"/>
        <w:rPr>
          <w:rFonts w:hint="default" w:ascii="Times New Roman" w:hAnsi="Times New Roman" w:cs="Times New Roman"/>
          <w:sz w:val="32"/>
          <w:szCs w:val="32"/>
        </w:rPr>
      </w:pPr>
      <w:bookmarkStart w:id="14" w:name="_pph9nec8j14u" w:colFirst="0" w:colLast="0"/>
      <w:bookmarkEnd w:id="14"/>
      <w:r>
        <w:rPr>
          <w:rFonts w:hint="default" w:ascii="Times New Roman" w:hAnsi="Times New Roman" w:cs="Times New Roman"/>
          <w:sz w:val="32"/>
          <w:szCs w:val="32"/>
          <w:rtl w:val="0"/>
        </w:rPr>
        <w:t>ES6 (ES2015) Modules</w:t>
      </w:r>
    </w:p>
    <w:p w14:paraId="000000B8">
      <w:pPr>
        <w:rPr>
          <w:rFonts w:hint="default" w:ascii="Times New Roman" w:hAnsi="Times New Roman" w:cs="Times New Roman"/>
          <w:sz w:val="20"/>
          <w:szCs w:val="20"/>
        </w:rPr>
      </w:pPr>
    </w:p>
    <w:p w14:paraId="3C3E4E0A">
      <w:pPr>
        <w:numPr>
          <w:ilvl w:val="0"/>
          <w:numId w:val="11"/>
        </w:numPr>
        <w:ind w:left="720" w:hanging="360"/>
        <w:rPr>
          <w:rFonts w:hint="default" w:ascii="Times New Roman" w:hAnsi="Times New Roman" w:eastAsia="Montserrat Medium" w:cs="Times New Roman"/>
          <w:sz w:val="20"/>
          <w:szCs w:val="20"/>
          <w:shd w:val="clear" w:fill="D9EAD3"/>
        </w:rPr>
      </w:pPr>
      <w:r>
        <w:rPr>
          <w:rFonts w:hint="default" w:ascii="Times New Roman" w:hAnsi="Times New Roman" w:eastAsia="Montserrat Medium" w:cs="Times New Roman"/>
          <w:sz w:val="20"/>
          <w:szCs w:val="20"/>
          <w:shd w:val="clear" w:fill="FFF2CC"/>
          <w:rtl w:val="0"/>
        </w:rPr>
        <w:t>Split code into multiple files using ES6 modules</w:t>
      </w:r>
      <w:r>
        <w:rPr>
          <w:rFonts w:hint="default" w:ascii="Times New Roman" w:hAnsi="Times New Roman" w:eastAsia="Montserrat Medium" w:cs="Times New Roman"/>
          <w:sz w:val="20"/>
          <w:szCs w:val="20"/>
          <w:rtl w:val="0"/>
        </w:rPr>
        <w:t>.</w:t>
      </w:r>
    </w:p>
    <w:p w14:paraId="0870CAFF">
      <w:pPr>
        <w:numPr>
          <w:numId w:val="0"/>
        </w:numPr>
        <w:ind w:left="360" w:leftChars="0"/>
        <w:rPr>
          <w:rFonts w:hint="default" w:ascii="Times New Roman" w:hAnsi="Times New Roman" w:eastAsia="Montserrat Medium" w:cs="Times New Roman"/>
          <w:sz w:val="20"/>
          <w:szCs w:val="20"/>
          <w:shd w:val="clear" w:fill="D9EAD3"/>
        </w:rPr>
      </w:pPr>
    </w:p>
    <w:p w14:paraId="000000C2">
      <w:pPr>
        <w:pStyle w:val="12"/>
        <w:numPr>
          <w:ilvl w:val="0"/>
          <w:numId w:val="12"/>
        </w:numPr>
        <w:spacing w:after="0" w:afterAutospacing="0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bookmarkStart w:id="15" w:name="_idvn1zdm02ha" w:colFirst="0" w:colLast="0"/>
      <w:bookmarkEnd w:id="15"/>
      <w:r>
        <w:rPr>
          <w:rFonts w:hint="default" w:ascii="Times New Roman" w:hAnsi="Times New Roman" w:cs="Times New Roman"/>
          <w:sz w:val="24"/>
          <w:szCs w:val="24"/>
          <w:rtl w:val="0"/>
        </w:rPr>
        <w:t>Multiple Projects</w:t>
      </w:r>
    </w:p>
    <w:p w14:paraId="000000C3">
      <w:pPr>
        <w:pStyle w:val="12"/>
        <w:numPr>
          <w:ilvl w:val="0"/>
          <w:numId w:val="12"/>
        </w:numPr>
        <w:spacing w:after="0" w:afterAutospacing="0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bookmarkStart w:id="16" w:name="_a831j3i8f83z" w:colFirst="0" w:colLast="0"/>
      <w:bookmarkEnd w:id="16"/>
      <w:r>
        <w:rPr>
          <w:rFonts w:hint="default" w:ascii="Times New Roman" w:hAnsi="Times New Roman" w:cs="Times New Roman"/>
          <w:sz w:val="24"/>
          <w:szCs w:val="24"/>
          <w:rtl w:val="0"/>
        </w:rPr>
        <w:t>Interview Questions</w:t>
      </w:r>
    </w:p>
    <w:p w14:paraId="000000C4">
      <w:pPr>
        <w:pStyle w:val="12"/>
        <w:numPr>
          <w:ilvl w:val="0"/>
          <w:numId w:val="12"/>
        </w:numPr>
        <w:spacing w:after="0" w:afterAutospacing="0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bookmarkStart w:id="17" w:name="_dwiehb7a3a89" w:colFirst="0" w:colLast="0"/>
      <w:bookmarkEnd w:id="17"/>
      <w:r>
        <w:rPr>
          <w:rFonts w:hint="default" w:ascii="Times New Roman" w:hAnsi="Times New Roman" w:cs="Times New Roman"/>
          <w:sz w:val="24"/>
          <w:szCs w:val="24"/>
          <w:rtl w:val="0"/>
        </w:rPr>
        <w:t>Web Performance</w:t>
      </w:r>
    </w:p>
    <w:p w14:paraId="000000C5">
      <w:pPr>
        <w:pStyle w:val="12"/>
        <w:numPr>
          <w:ilvl w:val="0"/>
          <w:numId w:val="12"/>
        </w:numPr>
        <w:spacing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bookmarkStart w:id="18" w:name="_z4j91phqgkfj" w:colFirst="0" w:colLast="0"/>
      <w:bookmarkEnd w:id="18"/>
      <w:r>
        <w:rPr>
          <w:rFonts w:hint="default" w:ascii="Times New Roman" w:hAnsi="Times New Roman" w:cs="Times New Roman"/>
          <w:sz w:val="24"/>
          <w:szCs w:val="24"/>
          <w:rtl w:val="0"/>
        </w:rPr>
        <w:t>Testing</w:t>
      </w:r>
    </w:p>
    <w:p w14:paraId="000000C6">
      <w:pPr>
        <w:ind w:left="0" w:firstLine="0"/>
        <w:rPr>
          <w:rFonts w:hint="default" w:ascii="Times New Roman" w:hAnsi="Times New Roman" w:eastAsia="Montserrat Medium" w:cs="Times New Roman"/>
          <w:sz w:val="20"/>
          <w:szCs w:val="20"/>
        </w:rPr>
      </w:pPr>
    </w:p>
    <w:p w14:paraId="000000C7">
      <w:pPr>
        <w:rPr>
          <w:rFonts w:hint="default" w:ascii="Times New Roman" w:hAnsi="Times New Roman" w:eastAsia="Montserrat Medium" w:cs="Times New Roman"/>
          <w:sz w:val="20"/>
          <w:szCs w:val="20"/>
        </w:rPr>
      </w:pPr>
    </w:p>
    <w:p w14:paraId="2DB187EF">
      <w:pPr>
        <w:rPr>
          <w:rFonts w:hint="default" w:ascii="Times New Roman" w:hAnsi="Times New Roman" w:eastAsia="Montserrat Medium" w:cs="Times New Roman"/>
          <w:sz w:val="20"/>
          <w:szCs w:val="20"/>
        </w:rPr>
      </w:pPr>
    </w:p>
    <w:p w14:paraId="504FA53E">
      <w:pPr>
        <w:rPr>
          <w:rFonts w:hint="default" w:ascii="Times New Roman" w:hAnsi="Times New Roman" w:eastAsia="Montserrat Medium" w:cs="Times New Roman"/>
          <w:sz w:val="20"/>
          <w:szCs w:val="20"/>
        </w:rPr>
      </w:pPr>
    </w:p>
    <w:p w14:paraId="7AB4AB95">
      <w:pPr>
        <w:rPr>
          <w:rFonts w:hint="default" w:ascii="Times New Roman" w:hAnsi="Times New Roman" w:eastAsia="Montserrat Medium" w:cs="Times New Roman"/>
          <w:sz w:val="20"/>
          <w:szCs w:val="20"/>
        </w:rPr>
      </w:pPr>
    </w:p>
    <w:p w14:paraId="31687D6D">
      <w:pPr>
        <w:rPr>
          <w:rFonts w:hint="default" w:ascii="Times New Roman" w:hAnsi="Times New Roman" w:eastAsia="Montserrat Medium" w:cs="Times New Roman"/>
          <w:sz w:val="20"/>
          <w:szCs w:val="20"/>
        </w:rPr>
      </w:pPr>
    </w:p>
    <w:p w14:paraId="6141F304">
      <w:pPr>
        <w:rPr>
          <w:rFonts w:hint="default" w:ascii="Times New Roman" w:hAnsi="Times New Roman" w:eastAsia="Montserrat Medium" w:cs="Times New Roman"/>
          <w:sz w:val="20"/>
          <w:szCs w:val="20"/>
        </w:rPr>
      </w:pPr>
    </w:p>
    <w:p w14:paraId="7759D1CD">
      <w:pPr>
        <w:rPr>
          <w:rFonts w:hint="default" w:ascii="Times New Roman" w:hAnsi="Times New Roman" w:eastAsia="Montserrat Medium" w:cs="Times New Roman"/>
          <w:sz w:val="20"/>
          <w:szCs w:val="20"/>
        </w:rPr>
      </w:pPr>
    </w:p>
    <w:p w14:paraId="10A53FE0">
      <w:pPr>
        <w:rPr>
          <w:rFonts w:hint="default" w:ascii="Times New Roman" w:hAnsi="Times New Roman" w:eastAsia="Montserrat Medium" w:cs="Times New Roman"/>
          <w:sz w:val="20"/>
          <w:szCs w:val="20"/>
        </w:rPr>
      </w:pPr>
    </w:p>
    <w:p w14:paraId="3ACE1AB4">
      <w:pPr>
        <w:rPr>
          <w:rFonts w:hint="default" w:ascii="Times New Roman" w:hAnsi="Times New Roman" w:eastAsia="Montserrat Medium" w:cs="Times New Roman"/>
          <w:sz w:val="20"/>
          <w:szCs w:val="20"/>
        </w:rPr>
      </w:pPr>
    </w:p>
    <w:p w14:paraId="54EED546">
      <w:pPr>
        <w:rPr>
          <w:rFonts w:hint="default" w:ascii="Times New Roman" w:hAnsi="Times New Roman" w:eastAsia="Montserrat Medium" w:cs="Times New Roman"/>
          <w:sz w:val="20"/>
          <w:szCs w:val="20"/>
        </w:rPr>
      </w:pPr>
    </w:p>
    <w:p w14:paraId="200466A3">
      <w:pPr>
        <w:rPr>
          <w:rFonts w:hint="default" w:ascii="Times New Roman" w:hAnsi="Times New Roman" w:eastAsia="Montserrat Medium" w:cs="Times New Roman"/>
          <w:sz w:val="20"/>
          <w:szCs w:val="20"/>
        </w:rPr>
      </w:pPr>
    </w:p>
    <w:p w14:paraId="3F62F6AC">
      <w:pPr>
        <w:rPr>
          <w:rFonts w:hint="default" w:ascii="Times New Roman" w:hAnsi="Times New Roman" w:eastAsia="Montserrat Medium" w:cs="Times New Roman"/>
          <w:sz w:val="20"/>
          <w:szCs w:val="20"/>
        </w:rPr>
      </w:pPr>
    </w:p>
    <w:p w14:paraId="0D8BB17C">
      <w:pPr>
        <w:rPr>
          <w:rFonts w:hint="default" w:ascii="Times New Roman" w:hAnsi="Times New Roman" w:eastAsia="Montserrat Medium" w:cs="Times New Roman"/>
          <w:sz w:val="20"/>
          <w:szCs w:val="20"/>
        </w:rPr>
      </w:pPr>
    </w:p>
    <w:p w14:paraId="5871DA59">
      <w:pPr>
        <w:rPr>
          <w:rFonts w:hint="default" w:ascii="Times New Roman" w:hAnsi="Times New Roman" w:eastAsia="Montserrat Medium" w:cs="Times New Roman"/>
          <w:sz w:val="20"/>
          <w:szCs w:val="20"/>
        </w:rPr>
      </w:pPr>
    </w:p>
    <w:p w14:paraId="46790776">
      <w:pPr>
        <w:rPr>
          <w:rFonts w:hint="default" w:ascii="Times New Roman" w:hAnsi="Times New Roman" w:eastAsia="Montserrat Medium" w:cs="Times New Roman"/>
          <w:sz w:val="20"/>
          <w:szCs w:val="20"/>
        </w:rPr>
      </w:pPr>
    </w:p>
    <w:p w14:paraId="42DA1626">
      <w:pPr>
        <w:rPr>
          <w:rFonts w:hint="default" w:ascii="Times New Roman" w:hAnsi="Times New Roman" w:eastAsia="Montserrat Medium" w:cs="Times New Roman"/>
          <w:sz w:val="20"/>
          <w:szCs w:val="20"/>
        </w:rPr>
      </w:pPr>
    </w:p>
    <w:p w14:paraId="04FDB27D">
      <w:pPr>
        <w:rPr>
          <w:rFonts w:hint="default" w:ascii="Times New Roman" w:hAnsi="Times New Roman" w:eastAsia="Montserrat Medium" w:cs="Times New Roman"/>
          <w:sz w:val="20"/>
          <w:szCs w:val="20"/>
        </w:rPr>
      </w:pPr>
    </w:p>
    <w:p w14:paraId="49845AC6">
      <w:pPr>
        <w:rPr>
          <w:rFonts w:hint="default" w:ascii="Times New Roman" w:hAnsi="Times New Roman" w:eastAsia="Montserrat Medium" w:cs="Times New Roman"/>
          <w:sz w:val="20"/>
          <w:szCs w:val="20"/>
        </w:rPr>
      </w:pPr>
    </w:p>
    <w:p w14:paraId="397DE7D6">
      <w:pPr>
        <w:rPr>
          <w:rFonts w:hint="default" w:ascii="Times New Roman" w:hAnsi="Times New Roman" w:eastAsia="Montserrat Medium" w:cs="Times New Roman"/>
          <w:sz w:val="20"/>
          <w:szCs w:val="20"/>
        </w:rPr>
      </w:pPr>
    </w:p>
    <w:p w14:paraId="4BDD8CEE">
      <w:pPr>
        <w:rPr>
          <w:rFonts w:hint="default" w:ascii="Times New Roman" w:hAnsi="Times New Roman" w:eastAsia="Montserrat Medium" w:cs="Times New Roman"/>
          <w:sz w:val="20"/>
          <w:szCs w:val="20"/>
        </w:rPr>
      </w:pPr>
    </w:p>
    <w:p w14:paraId="16F91D2D">
      <w:pPr>
        <w:rPr>
          <w:rFonts w:hint="default" w:ascii="Times New Roman" w:hAnsi="Times New Roman" w:eastAsia="Montserrat Medium" w:cs="Times New Roman"/>
          <w:sz w:val="20"/>
          <w:szCs w:val="20"/>
        </w:rPr>
      </w:pPr>
    </w:p>
    <w:p w14:paraId="406A2FA6">
      <w:pPr>
        <w:rPr>
          <w:rFonts w:hint="default" w:ascii="Times New Roman" w:hAnsi="Times New Roman" w:eastAsia="Montserrat Medium" w:cs="Times New Roman"/>
          <w:sz w:val="20"/>
          <w:szCs w:val="20"/>
        </w:rPr>
      </w:pPr>
    </w:p>
    <w:p w14:paraId="3BEB25D0">
      <w:pPr>
        <w:rPr>
          <w:rFonts w:hint="default" w:ascii="Times New Roman" w:hAnsi="Times New Roman" w:eastAsia="Montserrat Medium" w:cs="Times New Roman"/>
          <w:sz w:val="20"/>
          <w:szCs w:val="20"/>
        </w:rPr>
      </w:pPr>
    </w:p>
    <w:p w14:paraId="3A3FA420">
      <w:pPr>
        <w:rPr>
          <w:rFonts w:hint="default" w:ascii="Times New Roman" w:hAnsi="Times New Roman" w:eastAsia="Montserrat Medium" w:cs="Times New Roman"/>
          <w:sz w:val="20"/>
          <w:szCs w:val="20"/>
        </w:rPr>
      </w:pPr>
    </w:p>
    <w:p w14:paraId="4BF0A6CB">
      <w:pPr>
        <w:rPr>
          <w:rFonts w:hint="default" w:ascii="Times New Roman" w:hAnsi="Times New Roman" w:eastAsia="Montserrat Medium" w:cs="Times New Roman"/>
          <w:sz w:val="20"/>
          <w:szCs w:val="20"/>
        </w:rPr>
      </w:pPr>
    </w:p>
    <w:p w14:paraId="27476126">
      <w:pPr>
        <w:rPr>
          <w:rFonts w:hint="default" w:ascii="Times New Roman" w:hAnsi="Times New Roman" w:eastAsia="Montserrat Medium" w:cs="Times New Roman"/>
          <w:sz w:val="20"/>
          <w:szCs w:val="20"/>
        </w:rPr>
      </w:pPr>
    </w:p>
    <w:p w14:paraId="453CA171">
      <w:pPr>
        <w:rPr>
          <w:rFonts w:hint="default" w:ascii="Times New Roman" w:hAnsi="Times New Roman" w:eastAsia="Montserrat Medium" w:cs="Times New Roman"/>
          <w:sz w:val="20"/>
          <w:szCs w:val="20"/>
        </w:rPr>
      </w:pPr>
    </w:p>
    <w:p w14:paraId="4F36E5B4">
      <w:pPr>
        <w:rPr>
          <w:rFonts w:hint="default" w:ascii="Times New Roman" w:hAnsi="Times New Roman" w:eastAsia="Montserrat Medium" w:cs="Times New Roman"/>
          <w:sz w:val="20"/>
          <w:szCs w:val="20"/>
        </w:rPr>
      </w:pPr>
    </w:p>
    <w:p w14:paraId="388CD8E1">
      <w:pPr>
        <w:rPr>
          <w:rFonts w:hint="default" w:ascii="Times New Roman" w:hAnsi="Times New Roman" w:eastAsia="Montserrat Medium" w:cs="Times New Roman"/>
          <w:sz w:val="20"/>
          <w:szCs w:val="20"/>
        </w:rPr>
      </w:pPr>
    </w:p>
    <w:p w14:paraId="0F7CEE16">
      <w:pPr>
        <w:rPr>
          <w:rFonts w:hint="default" w:ascii="Times New Roman" w:hAnsi="Times New Roman" w:eastAsia="Montserrat Medium" w:cs="Times New Roman"/>
          <w:sz w:val="20"/>
          <w:szCs w:val="20"/>
        </w:rPr>
      </w:pPr>
    </w:p>
    <w:p w14:paraId="41B41632">
      <w:pPr>
        <w:rPr>
          <w:rFonts w:hint="default" w:ascii="Times New Roman" w:hAnsi="Times New Roman" w:eastAsia="Montserrat Medium" w:cs="Times New Roman"/>
          <w:sz w:val="20"/>
          <w:szCs w:val="20"/>
        </w:rPr>
      </w:pPr>
    </w:p>
    <w:p w14:paraId="35ED5320">
      <w:pPr>
        <w:rPr>
          <w:rFonts w:hint="default" w:ascii="Times New Roman" w:hAnsi="Times New Roman" w:eastAsia="Montserrat Medium" w:cs="Times New Roman"/>
          <w:sz w:val="20"/>
          <w:szCs w:val="20"/>
        </w:rPr>
      </w:pPr>
    </w:p>
    <w:p w14:paraId="3CD12923">
      <w:pPr>
        <w:rPr>
          <w:rFonts w:hint="default" w:ascii="Times New Roman" w:hAnsi="Times New Roman" w:eastAsia="Montserrat Medium" w:cs="Times New Roman"/>
          <w:sz w:val="20"/>
          <w:szCs w:val="20"/>
        </w:rPr>
      </w:pPr>
    </w:p>
    <w:p w14:paraId="64929126">
      <w:pPr>
        <w:rPr>
          <w:rFonts w:hint="default" w:ascii="Times New Roman" w:hAnsi="Times New Roman" w:eastAsia="Montserrat Medium" w:cs="Times New Roman"/>
          <w:sz w:val="20"/>
          <w:szCs w:val="20"/>
        </w:rPr>
      </w:pPr>
    </w:p>
    <w:p w14:paraId="307DD4E6">
      <w:pPr>
        <w:rPr>
          <w:rFonts w:hint="default" w:ascii="Times New Roman" w:hAnsi="Times New Roman" w:eastAsia="Montserrat Medium" w:cs="Times New Roman"/>
          <w:sz w:val="20"/>
          <w:szCs w:val="20"/>
        </w:rPr>
      </w:pPr>
    </w:p>
    <w:p w14:paraId="3FA9B8C2">
      <w:pPr>
        <w:rPr>
          <w:rFonts w:hint="default" w:ascii="Times New Roman" w:hAnsi="Times New Roman" w:eastAsia="Montserrat Medium" w:cs="Times New Roman"/>
          <w:sz w:val="20"/>
          <w:szCs w:val="20"/>
        </w:rPr>
      </w:pPr>
    </w:p>
    <w:p w14:paraId="0B6A8732">
      <w:pPr>
        <w:rPr>
          <w:rFonts w:hint="default" w:ascii="Times New Roman" w:hAnsi="Times New Roman" w:eastAsia="Montserrat Medium" w:cs="Times New Roman"/>
          <w:sz w:val="20"/>
          <w:szCs w:val="20"/>
        </w:rPr>
      </w:pPr>
    </w:p>
    <w:p w14:paraId="4C3782C0">
      <w:pPr>
        <w:rPr>
          <w:rFonts w:hint="default" w:ascii="Times New Roman" w:hAnsi="Times New Roman" w:eastAsia="Montserrat Medium" w:cs="Times New Roman"/>
          <w:sz w:val="20"/>
          <w:szCs w:val="20"/>
        </w:rPr>
      </w:pPr>
    </w:p>
    <w:p w14:paraId="4A18463C">
      <w:pPr>
        <w:rPr>
          <w:rFonts w:hint="default" w:ascii="Times New Roman" w:hAnsi="Times New Roman" w:eastAsia="Montserrat Medium" w:cs="Times New Roman"/>
          <w:sz w:val="20"/>
          <w:szCs w:val="20"/>
        </w:rPr>
      </w:pPr>
    </w:p>
    <w:p w14:paraId="327320DA">
      <w:pPr>
        <w:rPr>
          <w:rFonts w:hint="default" w:ascii="Times New Roman" w:hAnsi="Times New Roman" w:eastAsia="Montserrat Medium" w:cs="Times New Roman"/>
          <w:sz w:val="20"/>
          <w:szCs w:val="20"/>
        </w:rPr>
      </w:pPr>
    </w:p>
    <w:p w14:paraId="328B4AEF">
      <w:pPr>
        <w:rPr>
          <w:rFonts w:hint="default" w:ascii="Times New Roman" w:hAnsi="Times New Roman" w:eastAsia="Montserrat Medium" w:cs="Times New Roman"/>
          <w:sz w:val="20"/>
          <w:szCs w:val="20"/>
        </w:rPr>
      </w:pPr>
      <w:bookmarkStart w:id="19" w:name="_GoBack"/>
      <w:bookmarkEnd w:id="19"/>
    </w:p>
    <w:p w14:paraId="7C39E48E">
      <w:pPr>
        <w:pBdr>
          <w:top w:val="single" w:color="auto" w:sz="4" w:space="0"/>
        </w:pBdr>
        <w:rPr>
          <w:rFonts w:hint="default" w:ascii="Times New Roman" w:hAnsi="Times New Roman" w:eastAsia="Montserrat Medium" w:cs="Times New Roman"/>
          <w:sz w:val="20"/>
          <w:szCs w:val="20"/>
          <w:lang w:val="en-US"/>
        </w:rPr>
      </w:pPr>
    </w:p>
    <w:p w14:paraId="2360B4E7">
      <w:pPr>
        <w:pBdr>
          <w:top w:val="single" w:color="auto" w:sz="4" w:space="0"/>
        </w:pBdr>
        <w:rPr>
          <w:rFonts w:hint="default" w:ascii="Times New Roman" w:hAnsi="Times New Roman" w:eastAsia="Montserrat Medium" w:cs="Times New Roman"/>
          <w:sz w:val="20"/>
          <w:szCs w:val="20"/>
          <w:lang w:val="en-US"/>
        </w:rPr>
      </w:pPr>
    </w:p>
    <w:p w14:paraId="439FEB2A">
      <w:pPr>
        <w:rPr>
          <w:rFonts w:hint="default" w:ascii="Times New Roman" w:hAnsi="Times New Roman" w:eastAsia="Montserrat Medium" w:cs="Times New Roman"/>
          <w:sz w:val="20"/>
          <w:szCs w:val="20"/>
        </w:rPr>
      </w:pPr>
    </w:p>
    <w:sectPr>
      <w:footerReference r:id="rId5" w:type="default"/>
      <w:pgSz w:w="12240" w:h="15840"/>
      <w:pgMar w:top="720" w:right="720" w:bottom="720" w:left="720" w:header="720" w:footer="720" w:gutter="0"/>
      <w:pgNumType w:fmt="decimal"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tserrat 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035222">
    <w:pPr>
      <w:pStyle w:val="10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A644F8">
                          <w:pPr>
                            <w:pStyle w:val="1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EA644F8">
                    <w:pPr>
                      <w:pStyle w:val="1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2A8F537B"/>
    <w:multiLevelType w:val="multilevel"/>
    <w:tmpl w:val="2A8F537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5A241D34"/>
    <w:multiLevelType w:val="multilevel"/>
    <w:tmpl w:val="5A241D3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0"/>
  </w:num>
  <w:num w:numId="10">
    <w:abstractNumId w:val="8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displayBackgroundShape w:val="1"/>
  <w:attachedTemplate r:id="rId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172A27"/>
    <w:rsid w:val="6F254D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3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4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sh\AppData\Local\Kingsoft\WPS%20Office\12.2.0.20795\office6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93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2025-05-04T19:19:36Z</dcterms:created>
  <dc:creator>prash</dc:creator>
  <cp:lastModifiedBy>WPS_1745268605</cp:lastModifiedBy>
  <dcterms:modified xsi:type="dcterms:W3CDTF">2025-05-04T20:52:38Z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4BBE324C586048C196AF7EC3466DAB5C_12</vt:lpwstr>
  </property>
</Properties>
</file>